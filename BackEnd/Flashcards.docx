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Flashcards</w:t>
      </w:r>
    </w:p>
    <w:p>
      <w:pPr>
        <w:pStyle w:val="Heading1"/>
      </w:pPr>
      <w:r>
        <w:t>Flashcard 1</w:t>
      </w:r>
    </w:p>
    <w:p>
      <w:r>
        <w:t>Question: What is automation testing?</w:t>
      </w:r>
    </w:p>
    <w:p>
      <w:r>
        <w:t>Answer: Automation testing is the process of using software tools and scripts to automate the execution of tests on software applications, rather than manually executing them.</w:t>
      </w:r>
    </w:p>
    <w:p>
      <w:r>
        <w:br w:type="page"/>
      </w:r>
    </w:p>
    <w:p>
      <w:pPr>
        <w:pStyle w:val="Heading1"/>
      </w:pPr>
      <w:r>
        <w:t>Flashcard 2</w:t>
      </w:r>
    </w:p>
    <w:p>
      <w:r>
        <w:t>Question: What is Selenium?</w:t>
      </w:r>
    </w:p>
    <w:p>
      <w:r>
        <w:t>Answer: Selenium is an open-source, automated testing tool used to test web applications across multiple browsers.</w:t>
      </w:r>
    </w:p>
    <w:p>
      <w:r>
        <w:br w:type="page"/>
      </w:r>
    </w:p>
    <w:p>
      <w:pPr>
        <w:pStyle w:val="Heading1"/>
      </w:pPr>
      <w:r>
        <w:t>Flashcard 3</w:t>
      </w:r>
    </w:p>
    <w:p>
      <w:r>
        <w:t>Question: Who developed Selenium?</w:t>
      </w:r>
    </w:p>
    <w:p>
      <w:r>
        <w:t>Answer: Selenium was primarily created by Jason Huggins in 2004.</w:t>
      </w:r>
    </w:p>
    <w:p>
      <w:r>
        <w:br w:type="page"/>
      </w:r>
    </w:p>
    <w:p>
      <w:pPr>
        <w:pStyle w:val="Heading1"/>
      </w:pPr>
      <w:r>
        <w:t>Flashcard 4</w:t>
      </w:r>
    </w:p>
    <w:p>
      <w:r>
        <w:t>Question: What are the advantages of Selenium?</w:t>
      </w:r>
    </w:p>
    <w:p>
      <w:r>
        <w:t>Answer: Selenium's advantages include language and framework support, open-source availability, multi-browser support, support across various operations, ease of implementation, reusability and integrations, flexibility, and parallel test execution.</w:t>
      </w:r>
    </w:p>
    <w:p>
      <w:r>
        <w:br w:type="page"/>
      </w:r>
    </w:p>
    <w:p>
      <w:pPr>
        <w:pStyle w:val="Heading1"/>
      </w:pPr>
      <w:r>
        <w:t>Flashcard 5</w:t>
      </w:r>
    </w:p>
    <w:p>
      <w:r>
        <w:t>Question: What are the disadvantages of Selenium?</w:t>
      </w:r>
    </w:p>
    <w:p>
      <w:r>
        <w:t>Answer: Selenium's disadvantages include only supporting web-based applications, difficulty testing image-related applications, no built-in report facility, difficulty using, newly added features may not work properly, no support for testing Captcha and Barcode readers, no readily available vendor technical support, and requiring testers to have high programming language knowledge.</w:t>
      </w:r>
    </w:p>
    <w:p>
      <w:r>
        <w:br w:type="page"/>
      </w:r>
    </w:p>
    <w:p>
      <w:pPr>
        <w:pStyle w:val="Heading1"/>
      </w:pPr>
      <w:r>
        <w:t>Flashcard 6</w:t>
      </w:r>
    </w:p>
    <w:p>
      <w:r>
        <w:t>Question: What is Selenium WebDriver?</w:t>
      </w:r>
    </w:p>
    <w:p>
      <w:r>
        <w:t>Answer: Selenium WebDriver is the core component of Selenium that supports multiple programming languages and allows for native browser interaction.</w:t>
      </w:r>
    </w:p>
    <w:p>
      <w:r>
        <w:br w:type="page"/>
      </w:r>
    </w:p>
    <w:p>
      <w:pPr>
        <w:pStyle w:val="Heading1"/>
      </w:pPr>
      <w:r>
        <w:t>Flashcard 7</w:t>
      </w:r>
    </w:p>
    <w:p>
      <w:r>
        <w:t>Question: What is Selenium Grid?</w:t>
      </w:r>
    </w:p>
    <w:p>
      <w:r>
        <w:t>Answer: Selenium Grid is a component of Selenium that enables parallel and distributed testing by allowing tests to be executed simultaneously across multiple browsers, platforms, and environments.</w:t>
      </w:r>
    </w:p>
    <w:p>
      <w:r>
        <w:br w:type="page"/>
      </w:r>
    </w:p>
    <w:p>
      <w:pPr>
        <w:pStyle w:val="Heading1"/>
      </w:pPr>
      <w:r>
        <w:t>Flashcard 8</w:t>
      </w:r>
    </w:p>
    <w:p>
      <w:r>
        <w:t>Question: What are variables in Selenium?</w:t>
      </w:r>
    </w:p>
    <w:p>
      <w:r>
        <w:t>Answer: Variables in Selenium are used to store values such as web element locators, URLs, test data, and other information required for test automation.</w:t>
      </w:r>
    </w:p>
    <w:p>
      <w:r>
        <w:br w:type="page"/>
      </w:r>
    </w:p>
    <w:p>
      <w:pPr>
        <w:pStyle w:val="Heading1"/>
      </w:pPr>
      <w:r>
        <w:t>Flashcard 9</w:t>
      </w:r>
    </w:p>
    <w:p>
      <w:r>
        <w:t>Question: What are data types in Selenium?</w:t>
      </w:r>
    </w:p>
    <w:p>
      <w:r>
        <w:t>Answer: Data types in Selenium specify the type of data that can be stored in a variable. Selenium supports various data types, including String, int, float, double, boolean, and WebElement.</w:t>
      </w:r>
    </w:p>
    <w:p>
      <w:r>
        <w:br w:type="page"/>
      </w:r>
    </w:p>
    <w:p>
      <w:pPr>
        <w:pStyle w:val="Heading1"/>
      </w:pPr>
      <w:r>
        <w:t>Flashcard 10</w:t>
      </w:r>
    </w:p>
    <w:p>
      <w:r>
        <w:t>Question: What is the difference between Selenium and other testing tools?</w:t>
      </w:r>
    </w:p>
    <w:p>
      <w:r>
        <w:t>Answer: Selenium distinguishes itself through its cross-browser compatibility, platform independence, programming language support, community support and documentation, flexibility and customization, integration with testing frameworks and tools, support for parallel and distributed testing, and open-source and cost-effective nature.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